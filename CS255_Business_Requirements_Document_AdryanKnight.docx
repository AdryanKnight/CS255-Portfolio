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22622" w14:textId="77777777" w:rsidR="006B395D" w:rsidRPr="001C4BEF" w:rsidRDefault="00000000" w:rsidP="001C4BEF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DriverPass Business Requirements Document</w:t>
      </w:r>
    </w:p>
    <w:p w14:paraId="7E2DD17F" w14:textId="77777777" w:rsidR="006B395D" w:rsidRPr="001C4BEF" w:rsidRDefault="00000000" w:rsidP="001C4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Prepared by: Adryan Knight</w:t>
      </w:r>
    </w:p>
    <w:p w14:paraId="3ECAEB99" w14:textId="1DFCC8C0" w:rsidR="006B395D" w:rsidRPr="001C4BEF" w:rsidRDefault="00000000" w:rsidP="001C4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 xml:space="preserve">Date: </w:t>
      </w:r>
      <w:r w:rsidR="001C4BEF" w:rsidRPr="001C4BEF">
        <w:rPr>
          <w:rFonts w:ascii="Times New Roman" w:hAnsi="Times New Roman" w:cs="Times New Roman"/>
          <w:sz w:val="24"/>
          <w:szCs w:val="24"/>
        </w:rPr>
        <w:t>July 31, 2025</w:t>
      </w:r>
    </w:p>
    <w:p w14:paraId="09BD2D2B" w14:textId="77777777" w:rsidR="006B395D" w:rsidRPr="001C4BEF" w:rsidRDefault="00000000" w:rsidP="001C4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Client: DriverPass</w:t>
      </w:r>
    </w:p>
    <w:p w14:paraId="397A8345" w14:textId="77777777" w:rsidR="006B395D" w:rsidRPr="001C4BEF" w:rsidRDefault="006B395D" w:rsidP="001C4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0AADD5" w14:textId="77777777" w:rsidR="006B395D" w:rsidRPr="001C4BEF" w:rsidRDefault="00000000" w:rsidP="001C4BE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1. Introduction</w:t>
      </w:r>
    </w:p>
    <w:p w14:paraId="30BB8DF6" w14:textId="77777777" w:rsidR="006B395D" w:rsidRPr="001C4BEF" w:rsidRDefault="00000000" w:rsidP="001C4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DriverPass is a business that provides both online and behind-the-wheel training to help students prepare for their driver’s license exams. The purpose of this business requirements document is to outline the scope, stakeholders, functional requirements, and non-functional requirements for a system that supports registration, scheduling, payments, and reporting for the DriverPass platform.</w:t>
      </w:r>
    </w:p>
    <w:p w14:paraId="2641D815" w14:textId="77777777" w:rsidR="006B395D" w:rsidRPr="001C4BEF" w:rsidRDefault="00000000" w:rsidP="001C4BE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2. Project Overview</w:t>
      </w:r>
    </w:p>
    <w:p w14:paraId="470B5C92" w14:textId="77777777" w:rsidR="006B395D" w:rsidRPr="001C4BEF" w:rsidRDefault="00000000" w:rsidP="001C4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The goal of this project is to build an integrated system that allows students to register for packages, schedule their behind-the-wheel training, take online courses, track progress, and access results. The system will also support administrative features such as instructor scheduling, vehicle assignment, and generating reports.</w:t>
      </w:r>
    </w:p>
    <w:p w14:paraId="19EB16B2" w14:textId="77777777" w:rsidR="006B395D" w:rsidRPr="001C4BEF" w:rsidRDefault="00000000" w:rsidP="001C4BE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3. Business Goals and Objectives</w:t>
      </w:r>
    </w:p>
    <w:p w14:paraId="6AD27358" w14:textId="77777777" w:rsidR="006B395D" w:rsidRPr="001C4BEF" w:rsidRDefault="00000000" w:rsidP="001C4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- Increase student sign-ups by offering a seamless and efficient online registration system</w:t>
      </w:r>
      <w:r w:rsidRPr="001C4BEF">
        <w:rPr>
          <w:rFonts w:ascii="Times New Roman" w:hAnsi="Times New Roman" w:cs="Times New Roman"/>
          <w:sz w:val="24"/>
          <w:szCs w:val="24"/>
        </w:rPr>
        <w:br/>
        <w:t>- Reduce administrative workload by automating scheduling and communication</w:t>
      </w:r>
      <w:r w:rsidRPr="001C4BEF">
        <w:rPr>
          <w:rFonts w:ascii="Times New Roman" w:hAnsi="Times New Roman" w:cs="Times New Roman"/>
          <w:sz w:val="24"/>
          <w:szCs w:val="24"/>
        </w:rPr>
        <w:br/>
      </w:r>
      <w:r w:rsidRPr="001C4BEF">
        <w:rPr>
          <w:rFonts w:ascii="Times New Roman" w:hAnsi="Times New Roman" w:cs="Times New Roman"/>
          <w:sz w:val="24"/>
          <w:szCs w:val="24"/>
        </w:rPr>
        <w:lastRenderedPageBreak/>
        <w:t>- Improve training quality by integrating student progress tracking and test result access</w:t>
      </w:r>
      <w:r w:rsidRPr="001C4BEF">
        <w:rPr>
          <w:rFonts w:ascii="Times New Roman" w:hAnsi="Times New Roman" w:cs="Times New Roman"/>
          <w:sz w:val="24"/>
          <w:szCs w:val="24"/>
        </w:rPr>
        <w:br/>
        <w:t>- Ensure secure processing of student data and financial transactions</w:t>
      </w:r>
    </w:p>
    <w:p w14:paraId="269FD827" w14:textId="77777777" w:rsidR="006B395D" w:rsidRPr="001C4BEF" w:rsidRDefault="00000000" w:rsidP="001C4BE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4. Stakeholders</w:t>
      </w:r>
    </w:p>
    <w:p w14:paraId="5D341A45" w14:textId="77777777" w:rsidR="006B395D" w:rsidRPr="001C4BEF" w:rsidRDefault="00000000" w:rsidP="001C4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- Students: Primary users who register and complete courses</w:t>
      </w:r>
      <w:r w:rsidRPr="001C4BEF">
        <w:rPr>
          <w:rFonts w:ascii="Times New Roman" w:hAnsi="Times New Roman" w:cs="Times New Roman"/>
          <w:sz w:val="24"/>
          <w:szCs w:val="24"/>
        </w:rPr>
        <w:br/>
        <w:t>- Instructors: Conduct behind-the-wheel training and report outcomes</w:t>
      </w:r>
      <w:r w:rsidRPr="001C4BEF">
        <w:rPr>
          <w:rFonts w:ascii="Times New Roman" w:hAnsi="Times New Roman" w:cs="Times New Roman"/>
          <w:sz w:val="24"/>
          <w:szCs w:val="24"/>
        </w:rPr>
        <w:br/>
        <w:t>- Secretaries/Admins: Manage schedules, vehicles, and student records</w:t>
      </w:r>
      <w:r w:rsidRPr="001C4BEF">
        <w:rPr>
          <w:rFonts w:ascii="Times New Roman" w:hAnsi="Times New Roman" w:cs="Times New Roman"/>
          <w:sz w:val="24"/>
          <w:szCs w:val="24"/>
        </w:rPr>
        <w:br/>
        <w:t>- Developers: Build and maintain the system</w:t>
      </w:r>
      <w:r w:rsidRPr="001C4BEF">
        <w:rPr>
          <w:rFonts w:ascii="Times New Roman" w:hAnsi="Times New Roman" w:cs="Times New Roman"/>
          <w:sz w:val="24"/>
          <w:szCs w:val="24"/>
        </w:rPr>
        <w:br/>
        <w:t>- DriverPass Management: Oversee implementation and reporting</w:t>
      </w:r>
    </w:p>
    <w:p w14:paraId="32E0BB8F" w14:textId="77777777" w:rsidR="006B395D" w:rsidRPr="001C4BEF" w:rsidRDefault="00000000" w:rsidP="001C4BE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5. Functional Requirements</w:t>
      </w:r>
    </w:p>
    <w:p w14:paraId="72882567" w14:textId="77777777" w:rsidR="006B395D" w:rsidRPr="001C4BEF" w:rsidRDefault="00000000" w:rsidP="001C4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- Allow students to register online and select training packages</w:t>
      </w:r>
      <w:r w:rsidRPr="001C4BEF">
        <w:rPr>
          <w:rFonts w:ascii="Times New Roman" w:hAnsi="Times New Roman" w:cs="Times New Roman"/>
          <w:sz w:val="24"/>
          <w:szCs w:val="24"/>
        </w:rPr>
        <w:br/>
        <w:t>- Enable appointment scheduling with available instructors and vehicles</w:t>
      </w:r>
      <w:r w:rsidRPr="001C4BEF">
        <w:rPr>
          <w:rFonts w:ascii="Times New Roman" w:hAnsi="Times New Roman" w:cs="Times New Roman"/>
          <w:sz w:val="24"/>
          <w:szCs w:val="24"/>
        </w:rPr>
        <w:br/>
        <w:t>- Provide access to online training modules</w:t>
      </w:r>
      <w:r w:rsidRPr="001C4BEF">
        <w:rPr>
          <w:rFonts w:ascii="Times New Roman" w:hAnsi="Times New Roman" w:cs="Times New Roman"/>
          <w:sz w:val="24"/>
          <w:szCs w:val="24"/>
        </w:rPr>
        <w:br/>
        <w:t>- Allow instructors to enter test results and notes</w:t>
      </w:r>
      <w:r w:rsidRPr="001C4BEF">
        <w:rPr>
          <w:rFonts w:ascii="Times New Roman" w:hAnsi="Times New Roman" w:cs="Times New Roman"/>
          <w:sz w:val="24"/>
          <w:szCs w:val="24"/>
        </w:rPr>
        <w:br/>
        <w:t>- Generate reports on student progress and system usage</w:t>
      </w:r>
    </w:p>
    <w:p w14:paraId="6C0FD30E" w14:textId="77777777" w:rsidR="006B395D" w:rsidRPr="001C4BEF" w:rsidRDefault="00000000" w:rsidP="001C4BE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6. Non-Functional Requirements</w:t>
      </w:r>
    </w:p>
    <w:p w14:paraId="3620BCFE" w14:textId="77777777" w:rsidR="006B395D" w:rsidRPr="001C4BEF" w:rsidRDefault="00000000" w:rsidP="001C4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- The system must be secure and protect user data</w:t>
      </w:r>
      <w:r w:rsidRPr="001C4BEF">
        <w:rPr>
          <w:rFonts w:ascii="Times New Roman" w:hAnsi="Times New Roman" w:cs="Times New Roman"/>
          <w:sz w:val="24"/>
          <w:szCs w:val="24"/>
        </w:rPr>
        <w:br/>
        <w:t>- The interface must be user-friendly and accessible on all devices</w:t>
      </w:r>
      <w:r w:rsidRPr="001C4BEF">
        <w:rPr>
          <w:rFonts w:ascii="Times New Roman" w:hAnsi="Times New Roman" w:cs="Times New Roman"/>
          <w:sz w:val="24"/>
          <w:szCs w:val="24"/>
        </w:rPr>
        <w:br/>
        <w:t>- The system must be available 99% of the time during business hours</w:t>
      </w:r>
      <w:r w:rsidRPr="001C4BEF">
        <w:rPr>
          <w:rFonts w:ascii="Times New Roman" w:hAnsi="Times New Roman" w:cs="Times New Roman"/>
          <w:sz w:val="24"/>
          <w:szCs w:val="24"/>
        </w:rPr>
        <w:br/>
        <w:t>- The platform should support scalability for future expansion</w:t>
      </w:r>
    </w:p>
    <w:p w14:paraId="20FF2E52" w14:textId="77777777" w:rsidR="006B395D" w:rsidRPr="001C4BEF" w:rsidRDefault="00000000" w:rsidP="001C4BE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7. Assumptions and Constraints</w:t>
      </w:r>
    </w:p>
    <w:p w14:paraId="78A0D5A7" w14:textId="2D0B956F" w:rsidR="006B395D" w:rsidRPr="001C4BEF" w:rsidRDefault="00000000" w:rsidP="001C4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BEF">
        <w:rPr>
          <w:rFonts w:ascii="Times New Roman" w:hAnsi="Times New Roman" w:cs="Times New Roman"/>
          <w:sz w:val="24"/>
          <w:szCs w:val="24"/>
        </w:rPr>
        <w:t>- The platform will be hosted on a secure cloud environment</w:t>
      </w:r>
      <w:r w:rsidRPr="001C4BEF">
        <w:rPr>
          <w:rFonts w:ascii="Times New Roman" w:hAnsi="Times New Roman" w:cs="Times New Roman"/>
          <w:sz w:val="24"/>
          <w:szCs w:val="24"/>
        </w:rPr>
        <w:br/>
        <w:t>- All instructors and students must have internet access</w:t>
      </w:r>
      <w:r w:rsidRPr="001C4BEF">
        <w:rPr>
          <w:rFonts w:ascii="Times New Roman" w:hAnsi="Times New Roman" w:cs="Times New Roman"/>
          <w:sz w:val="24"/>
          <w:szCs w:val="24"/>
        </w:rPr>
        <w:br/>
      </w:r>
      <w:r w:rsidRPr="001C4BEF">
        <w:rPr>
          <w:rFonts w:ascii="Times New Roman" w:hAnsi="Times New Roman" w:cs="Times New Roman"/>
          <w:sz w:val="24"/>
          <w:szCs w:val="24"/>
        </w:rPr>
        <w:lastRenderedPageBreak/>
        <w:t>- Budget and timeline are fixed for the current implementation phase</w:t>
      </w:r>
      <w:r w:rsidRPr="001C4BEF">
        <w:rPr>
          <w:rFonts w:ascii="Times New Roman" w:hAnsi="Times New Roman" w:cs="Times New Roman"/>
          <w:sz w:val="24"/>
          <w:szCs w:val="24"/>
        </w:rPr>
        <w:br/>
        <w:t>- Integration with payment processors will follow standard APIs</w:t>
      </w:r>
      <w:r w:rsidR="007F2A30">
        <w:rPr>
          <w:rFonts w:ascii="Times New Roman" w:hAnsi="Times New Roman" w:cs="Times New Roman"/>
          <w:sz w:val="24"/>
          <w:szCs w:val="24"/>
        </w:rPr>
        <w:br/>
      </w:r>
      <w:r w:rsidR="007F2A30">
        <w:rPr>
          <w:rFonts w:ascii="Times New Roman" w:hAnsi="Times New Roman" w:cs="Times New Roman"/>
          <w:sz w:val="24"/>
          <w:szCs w:val="24"/>
        </w:rPr>
        <w:br/>
      </w:r>
      <w:r w:rsidR="007F2A30" w:rsidRPr="007F2A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70A09C" wp14:editId="4D3C4A45">
            <wp:extent cx="5486400" cy="3299460"/>
            <wp:effectExtent l="0" t="0" r="0" b="0"/>
            <wp:docPr id="493821335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21335" name="Picture 1" descr="A graph with blue squa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95D" w:rsidRPr="001C4B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1195644">
    <w:abstractNumId w:val="8"/>
  </w:num>
  <w:num w:numId="2" w16cid:durableId="1350526099">
    <w:abstractNumId w:val="6"/>
  </w:num>
  <w:num w:numId="3" w16cid:durableId="1572959579">
    <w:abstractNumId w:val="5"/>
  </w:num>
  <w:num w:numId="4" w16cid:durableId="700713838">
    <w:abstractNumId w:val="4"/>
  </w:num>
  <w:num w:numId="5" w16cid:durableId="891160565">
    <w:abstractNumId w:val="7"/>
  </w:num>
  <w:num w:numId="6" w16cid:durableId="1311208388">
    <w:abstractNumId w:val="3"/>
  </w:num>
  <w:num w:numId="7" w16cid:durableId="324822819">
    <w:abstractNumId w:val="2"/>
  </w:num>
  <w:num w:numId="8" w16cid:durableId="639455595">
    <w:abstractNumId w:val="1"/>
  </w:num>
  <w:num w:numId="9" w16cid:durableId="193004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201"/>
    <w:rsid w:val="0015074B"/>
    <w:rsid w:val="001C4BEF"/>
    <w:rsid w:val="0029639D"/>
    <w:rsid w:val="002C120A"/>
    <w:rsid w:val="00326F90"/>
    <w:rsid w:val="006B395D"/>
    <w:rsid w:val="007F2A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F9578"/>
  <w14:defaultImageDpi w14:val="300"/>
  <w15:docId w15:val="{18125718-3A9F-4953-B01D-6E757C20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Knight, Adryan</cp:lastModifiedBy>
  <cp:revision>3</cp:revision>
  <dcterms:created xsi:type="dcterms:W3CDTF">2013-12-23T23:15:00Z</dcterms:created>
  <dcterms:modified xsi:type="dcterms:W3CDTF">2025-08-01T00:05:00Z</dcterms:modified>
  <cp:category/>
</cp:coreProperties>
</file>